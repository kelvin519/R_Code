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Extracting JSON Data from the Internet into R</w:t>
      </w:r>
    </w:p>
    <w:p>
      <w:r>
        <w:br/>
        <w:t>This document provides an example of how to extract JSON data from an online API and load it into R. We will use the OpenWeather API to fetch current weather data for a specified city. You need to sign up for an API key at https://openweathermap.org/api.</w:t>
        <w:br/>
      </w:r>
    </w:p>
    <w:p>
      <w:pPr>
        <w:pStyle w:val="Heading2"/>
      </w:pPr>
      <w:r>
        <w:t>Step-by-Step Instructions</w:t>
      </w:r>
    </w:p>
    <w:p>
      <w:r>
        <w:br/>
        <w:t>1. Install Required Libraries: Ensure you have the necessary libraries installed.</w:t>
        <w:br/>
        <w:t>2. Fetch JSON Data: Use the `httr` library to make a GET request to the API.</w:t>
        <w:br/>
        <w:t>3. Parse JSON Data: Use the `jsonlite` library to parse the JSON response into an R data frame.</w:t>
        <w:br/>
      </w:r>
    </w:p>
    <w:p>
      <w:pPr>
        <w:pStyle w:val="Heading2"/>
      </w:pPr>
      <w:r>
        <w:t>R Code Example</w:t>
      </w:r>
    </w:p>
    <w:p>
      <w:r>
        <w:br/>
        <w:t>Here’s how to extract JSON data from the OpenWeather API and load it into R:</w:t>
        <w:br/>
        <w:br/>
        <w:t>```r</w:t>
        <w:br/>
        <w:t># Install required libraries if you haven't already</w:t>
        <w:br/>
        <w:t>install.packages("httr")</w:t>
        <w:br/>
        <w:t>install.packages("jsonlite")</w:t>
        <w:br/>
        <w:br/>
        <w:t># Load the libraries</w:t>
        <w:br/>
        <w:t>library(httr)</w:t>
        <w:br/>
        <w:t>library(jsonlite)</w:t>
        <w:br/>
        <w:br/>
        <w:t># Define the API endpoint URL and your API key</w:t>
        <w:br/>
        <w:t>api_key &lt;- "your_api_key"  # Replace with your actual API key</w:t>
        <w:br/>
        <w:t>city &lt;- "London"</w:t>
        <w:br/>
        <w:t>url &lt;- paste0("http://api.openweathermap.org/data/2.5/weather?q=", city, "&amp;appid=", api_key)</w:t>
        <w:br/>
        <w:br/>
        <w:t># Make a GET request to the API</w:t>
        <w:br/>
        <w:t>response &lt;- GET(url)</w:t>
        <w:br/>
        <w:br/>
        <w:t># Check if the request was successful</w:t>
        <w:br/>
        <w:t>if (status_code(response) == 200) {</w:t>
        <w:br/>
        <w:t xml:space="preserve">  # Parse the JSON content</w:t>
        <w:br/>
        <w:t xml:space="preserve">  data &lt;- content(response, "text")</w:t>
        <w:br/>
        <w:t xml:space="preserve">  parsed_data &lt;- fromJSON(data, flatten = TRUE)</w:t>
        <w:br/>
        <w:t xml:space="preserve">  </w:t>
        <w:br/>
        <w:t xml:space="preserve">  # Extract the data into a data frame</w:t>
        <w:br/>
        <w:t xml:space="preserve">  weather_data &lt;- as.data.frame(parsed_data)</w:t>
        <w:br/>
        <w:t xml:space="preserve">  </w:t>
        <w:br/>
        <w:t xml:space="preserve">  # Print the first few rows of the data frame</w:t>
        <w:br/>
        <w:t xml:space="preserve">  print(weather_data)</w:t>
        <w:br/>
        <w:t>} else {</w:t>
        <w:br/>
        <w:t xml:space="preserve">  # Print an error message if the request failed</w:t>
        <w:br/>
        <w:t xml:space="preserve">  print(paste("Failed to fetch data. Status code:", status_code(response)))</w:t>
        <w:br/>
        <w:t>}</w:t>
        <w:br/>
        <w:t>```</w:t>
        <w:br/>
        <w:br/>
        <w:t>Replace `"your_api_key"` with your actual API key obtained from OpenWeather. This code fetches the current weather data for London and prints it as a data frame. You can change the `city` variable to fetch weather data for a different location.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